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93766" w14:textId="2B0903B9" w:rsidR="00F4050A" w:rsidRDefault="00D43F88">
      <w:pPr>
        <w:pStyle w:val="Title"/>
        <w:jc w:val="center"/>
      </w:pPr>
      <w:proofErr w:type="spellStart"/>
      <w:r>
        <w:t>MicroFit</w:t>
      </w:r>
      <w:proofErr w:type="spellEnd"/>
    </w:p>
    <w:p w14:paraId="096F2DEF" w14:textId="2ACB7B70" w:rsidR="00F4050A" w:rsidRDefault="00000000">
      <w:pPr>
        <w:pStyle w:val="Heading1"/>
      </w:pPr>
      <w:r>
        <w:t xml:space="preserve">What is </w:t>
      </w:r>
      <w:proofErr w:type="spellStart"/>
      <w:r w:rsidR="00D43F88">
        <w:t>Micro</w:t>
      </w:r>
      <w:r>
        <w:t>Fit</w:t>
      </w:r>
      <w:proofErr w:type="spellEnd"/>
      <w:r>
        <w:t>?</w:t>
      </w:r>
    </w:p>
    <w:p w14:paraId="0941D031" w14:textId="5B4B344E" w:rsidR="00F4050A" w:rsidRPr="00D43F88" w:rsidRDefault="00D43F88">
      <w:pPr>
        <w:rPr>
          <w:sz w:val="24"/>
          <w:szCs w:val="24"/>
        </w:rPr>
      </w:pPr>
      <w:proofErr w:type="spellStart"/>
      <w:r>
        <w:t>MicroFit</w:t>
      </w:r>
      <w:proofErr w:type="spellEnd"/>
      <w:r>
        <w:t xml:space="preserve"> is a full-stack </w:t>
      </w:r>
      <w:r w:rsidRPr="00D43F88">
        <w:rPr>
          <w:sz w:val="24"/>
          <w:szCs w:val="24"/>
        </w:rPr>
        <w:t>fitness application built using microservices architecture.</w:t>
      </w:r>
    </w:p>
    <w:p w14:paraId="3CDC9B47" w14:textId="77777777" w:rsidR="00F4050A" w:rsidRDefault="00000000">
      <w:r w:rsidRPr="00D43F88">
        <w:rPr>
          <w:sz w:val="24"/>
          <w:szCs w:val="24"/>
        </w:rPr>
        <w:t>It features AI-driven personalized workout recommendations, tracks user activities securely, and leverages asynchronous</w:t>
      </w:r>
      <w:r>
        <w:t xml:space="preserve"> messaging for scalable</w:t>
      </w:r>
    </w:p>
    <w:p w14:paraId="763DC476" w14:textId="77777777" w:rsidR="00F4050A" w:rsidRDefault="00000000">
      <w:r>
        <w:t>and flexible operations. The backend uses Spring Boot microservices, while the frontend is developed with React.</w:t>
      </w:r>
    </w:p>
    <w:p w14:paraId="3AA6E29F" w14:textId="77777777" w:rsidR="00F4050A" w:rsidRDefault="00000000">
      <w:pPr>
        <w:pStyle w:val="Heading1"/>
      </w:pPr>
      <w:r>
        <w:t>Why I Built This Project</w:t>
      </w:r>
    </w:p>
    <w:p w14:paraId="474B8489" w14:textId="4A4D3A88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This project was created to demonstrate how modern microservices architecture can be applied in the fitness domain,</w:t>
      </w:r>
      <w:r w:rsidR="00955657">
        <w:rPr>
          <w:sz w:val="24"/>
          <w:szCs w:val="24"/>
        </w:rPr>
        <w:t xml:space="preserve"> </w:t>
      </w:r>
      <w:r w:rsidRPr="00D43F88">
        <w:rPr>
          <w:sz w:val="24"/>
          <w:szCs w:val="24"/>
        </w:rPr>
        <w:t>integrating AI to offer personalized fitness guidance and scalable, maintainable software.</w:t>
      </w:r>
    </w:p>
    <w:p w14:paraId="372843A0" w14:textId="77777777" w:rsidR="00F4050A" w:rsidRDefault="00000000">
      <w:pPr>
        <w:pStyle w:val="Heading1"/>
      </w:pPr>
      <w:r>
        <w:t>Problem Statement / Need</w:t>
      </w:r>
    </w:p>
    <w:p w14:paraId="1EB73262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Most traditional fitness apps lack modular architecture and real-time AI-powered recommendations. There is a growing need</w:t>
      </w:r>
    </w:p>
    <w:p w14:paraId="7514AA99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for an intelligent, scalable system that provides personal fitness insights based on detailed user activity data.</w:t>
      </w:r>
    </w:p>
    <w:p w14:paraId="34E196FC" w14:textId="77777777" w:rsidR="00F4050A" w:rsidRDefault="00000000">
      <w:pPr>
        <w:pStyle w:val="Heading1"/>
      </w:pPr>
      <w:r>
        <w:t>Key Features</w:t>
      </w:r>
    </w:p>
    <w:p w14:paraId="4D6A0E7F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Independent microservices for user management, activity tracking, and AI recommendations</w:t>
      </w:r>
    </w:p>
    <w:p w14:paraId="78BB0CE1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AI-powered exercise analysis and personalized guidance</w:t>
      </w:r>
    </w:p>
    <w:p w14:paraId="3AE9FF69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Secure authentication with Keycloak using OAuth2 and JWT</w:t>
      </w:r>
    </w:p>
    <w:p w14:paraId="3DF839BC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Asynchronous communication with RabbitMQ message queues</w:t>
      </w:r>
    </w:p>
    <w:p w14:paraId="76CBABEC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Separate databases for microservices to ensure decoupled data management</w:t>
      </w:r>
    </w:p>
    <w:p w14:paraId="7E8F79A3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Responsive React frontend for smooth user experience</w:t>
      </w:r>
    </w:p>
    <w:p w14:paraId="613A5A9F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Real-time feedback and fitness insights</w:t>
      </w:r>
    </w:p>
    <w:p w14:paraId="16B38212" w14:textId="77777777" w:rsidR="00F4050A" w:rsidRDefault="00000000">
      <w:pPr>
        <w:pStyle w:val="Heading1"/>
      </w:pPr>
      <w:r>
        <w:lastRenderedPageBreak/>
        <w:t>Technologies Used (Tech Stack)</w:t>
      </w:r>
    </w:p>
    <w:p w14:paraId="7F91AD20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Backend: Spring Boot Microservices</w:t>
      </w:r>
    </w:p>
    <w:p w14:paraId="12AB947F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Frontend: React, JavaScript</w:t>
      </w:r>
    </w:p>
    <w:p w14:paraId="5B6C86F4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Messaging: RabbitMQ</w:t>
      </w:r>
    </w:p>
    <w:p w14:paraId="6D822F08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Security: Keycloak, OAuth2, JWT</w:t>
      </w:r>
    </w:p>
    <w:p w14:paraId="3653316E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Databases: MySQL, MongoDB</w:t>
      </w:r>
    </w:p>
    <w:p w14:paraId="309C159D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AI: Google Gemini API</w:t>
      </w:r>
    </w:p>
    <w:p w14:paraId="6EF5FAE7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Service Discovery and Routing: Eureka API Gateway</w:t>
      </w:r>
    </w:p>
    <w:p w14:paraId="6DA76C12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Configuration Management: Spring Cloud Config Server</w:t>
      </w:r>
    </w:p>
    <w:p w14:paraId="4AE9EDFE" w14:textId="77777777" w:rsidR="00F4050A" w:rsidRDefault="00000000">
      <w:pPr>
        <w:pStyle w:val="Heading1"/>
      </w:pPr>
      <w:r>
        <w:t>Learning Outcomes</w:t>
      </w:r>
    </w:p>
    <w:p w14:paraId="0B5C0211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Building scalable microservices-based applications</w:t>
      </w:r>
    </w:p>
    <w:p w14:paraId="63C80304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Integrating AI services with asynchronous messaging</w:t>
      </w:r>
    </w:p>
    <w:p w14:paraId="0B289D2D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Implementing secure OAuth2 authentication in microservices</w:t>
      </w:r>
    </w:p>
    <w:p w14:paraId="30229054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Developing a responsive frontend connected to microservices</w:t>
      </w:r>
    </w:p>
    <w:p w14:paraId="78F27A29" w14:textId="0CB6B339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Managing service discovery and configurations in distributed systems</w:t>
      </w:r>
    </w:p>
    <w:p w14:paraId="094563EB" w14:textId="77777777" w:rsidR="00F4050A" w:rsidRDefault="00000000">
      <w:pPr>
        <w:pStyle w:val="Heading1"/>
      </w:pPr>
      <w:r>
        <w:t>Challenges Overcome</w:t>
      </w:r>
    </w:p>
    <w:p w14:paraId="4616ECF0" w14:textId="77777777" w:rsidR="00F4050A" w:rsidRDefault="00000000">
      <w:r>
        <w:t>- Coordinating synchronous and asynchronous communication</w:t>
      </w:r>
    </w:p>
    <w:p w14:paraId="788C805C" w14:textId="77777777" w:rsidR="00F4050A" w:rsidRDefault="00000000">
      <w:r>
        <w:t>- Ensuring secure, token-based user authentication</w:t>
      </w:r>
    </w:p>
    <w:p w14:paraId="41254D12" w14:textId="77777777" w:rsidR="00F4050A" w:rsidRDefault="00000000">
      <w:r>
        <w:t>- Integrating third-party AI APIs effectively</w:t>
      </w:r>
    </w:p>
    <w:p w14:paraId="4F0A8AEC" w14:textId="77777777" w:rsidR="00F4050A" w:rsidRDefault="00000000">
      <w:r>
        <w:t>- Managing distributed databases and microservices orchestration</w:t>
      </w:r>
    </w:p>
    <w:p w14:paraId="62806257" w14:textId="77777777" w:rsidR="00F4050A" w:rsidRDefault="00000000">
      <w:r>
        <w:t>- Maintaining seamless frontend-backend communication</w:t>
      </w:r>
    </w:p>
    <w:p w14:paraId="72497EF1" w14:textId="77777777" w:rsidR="00F4050A" w:rsidRDefault="00000000">
      <w:pPr>
        <w:pStyle w:val="Heading1"/>
      </w:pPr>
      <w:r>
        <w:t>Limitations</w:t>
      </w:r>
    </w:p>
    <w:p w14:paraId="0897CD81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Basic frontend UI, with room for aesthetic enhancements</w:t>
      </w:r>
    </w:p>
    <w:p w14:paraId="42B37B58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Limited fitness metrics (missing pace, distance, heart rate sensors)</w:t>
      </w:r>
    </w:p>
    <w:p w14:paraId="7A8FC29F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lastRenderedPageBreak/>
        <w:t>- Dependent on cloud infrastructure for scalability</w:t>
      </w:r>
    </w:p>
    <w:p w14:paraId="782A3DED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Requires internet connectivity for AI-powered features</w:t>
      </w:r>
    </w:p>
    <w:p w14:paraId="0796AA28" w14:textId="77777777" w:rsidR="00F4050A" w:rsidRDefault="00000000">
      <w:pPr>
        <w:pStyle w:val="Heading1"/>
      </w:pPr>
      <w:r>
        <w:t>Future Enhancements</w:t>
      </w:r>
    </w:p>
    <w:p w14:paraId="3A0A7A27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Support for additional fitness metrics like pace and heart rate</w:t>
      </w:r>
    </w:p>
    <w:p w14:paraId="3EFCF7CB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Enhanced UI/UX design and interactive data visualizations</w:t>
      </w:r>
    </w:p>
    <w:p w14:paraId="0EBB5756" w14:textId="77777777" w:rsid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Extended AI model capabilities for comprehensive fitness insights</w:t>
      </w:r>
    </w:p>
    <w:p w14:paraId="084ECE98" w14:textId="1B43AFC8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Cloud-native deployment with Kubernetes and Docker</w:t>
      </w:r>
    </w:p>
    <w:p w14:paraId="5258412F" w14:textId="77777777" w:rsidR="00F4050A" w:rsidRPr="00D43F88" w:rsidRDefault="00000000">
      <w:pPr>
        <w:rPr>
          <w:sz w:val="24"/>
          <w:szCs w:val="24"/>
        </w:rPr>
      </w:pPr>
      <w:r w:rsidRPr="00D43F88">
        <w:rPr>
          <w:sz w:val="24"/>
          <w:szCs w:val="24"/>
        </w:rPr>
        <w:t>- Integration with wearable fitness devices for live tracking</w:t>
      </w:r>
    </w:p>
    <w:sectPr w:rsidR="00F4050A" w:rsidRPr="00D43F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9777466">
    <w:abstractNumId w:val="8"/>
  </w:num>
  <w:num w:numId="2" w16cid:durableId="797725133">
    <w:abstractNumId w:val="6"/>
  </w:num>
  <w:num w:numId="3" w16cid:durableId="2014987915">
    <w:abstractNumId w:val="5"/>
  </w:num>
  <w:num w:numId="4" w16cid:durableId="83647787">
    <w:abstractNumId w:val="4"/>
  </w:num>
  <w:num w:numId="5" w16cid:durableId="840118148">
    <w:abstractNumId w:val="7"/>
  </w:num>
  <w:num w:numId="6" w16cid:durableId="517548049">
    <w:abstractNumId w:val="3"/>
  </w:num>
  <w:num w:numId="7" w16cid:durableId="734663040">
    <w:abstractNumId w:val="2"/>
  </w:num>
  <w:num w:numId="8" w16cid:durableId="1674798328">
    <w:abstractNumId w:val="1"/>
  </w:num>
  <w:num w:numId="9" w16cid:durableId="1721242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776D"/>
    <w:rsid w:val="00326F90"/>
    <w:rsid w:val="00955657"/>
    <w:rsid w:val="00AA1D8D"/>
    <w:rsid w:val="00B47730"/>
    <w:rsid w:val="00CB0664"/>
    <w:rsid w:val="00D43F88"/>
    <w:rsid w:val="00D900EA"/>
    <w:rsid w:val="00F4050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17A8A3"/>
  <w14:defaultImageDpi w14:val="300"/>
  <w15:docId w15:val="{3CE9C406-D21B-44A9-A1FC-4E7C305F6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Mayur Nagpure</cp:lastModifiedBy>
  <cp:revision>3</cp:revision>
  <dcterms:created xsi:type="dcterms:W3CDTF">2025-08-28T15:54:00Z</dcterms:created>
  <dcterms:modified xsi:type="dcterms:W3CDTF">2025-08-31T13:30:00Z</dcterms:modified>
  <cp:category/>
</cp:coreProperties>
</file>