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B9A4" w14:textId="77777777" w:rsidR="00FA2117" w:rsidRDefault="00000000" w:rsidP="0033286A">
      <w:pPr>
        <w:pStyle w:val="Title"/>
        <w:pBdr>
          <w:bottom w:val="single" w:sz="8" w:space="5" w:color="4F81BD" w:themeColor="accent1"/>
        </w:pBdr>
        <w:jc w:val="center"/>
      </w:pPr>
      <w:r>
        <w:t>BookVerse — AI-Powered Online Bookstore</w:t>
      </w:r>
    </w:p>
    <w:p w14:paraId="0352EA12" w14:textId="35B8FBA4" w:rsidR="0033286A" w:rsidRDefault="0033286A">
      <w:pPr>
        <w:pStyle w:val="Heading1"/>
        <w:rPr>
          <w:i/>
          <w:iCs/>
          <w:color w:val="17365D" w:themeColor="text2" w:themeShade="BF"/>
          <w:u w:val="single"/>
        </w:rPr>
      </w:pPr>
      <w:r>
        <w:t xml:space="preserve">Link:  </w:t>
      </w:r>
      <w:hyperlink r:id="rId6" w:history="1">
        <w:r w:rsidRPr="0056544B">
          <w:rPr>
            <w:rStyle w:val="Hyperlink"/>
            <w:i/>
            <w:iCs/>
            <w:color w:val="0000BF" w:themeColor="hyperlink" w:themeShade="BF"/>
          </w:rPr>
          <w:t>https://bookstore-application-3eyp.onrender.com</w:t>
        </w:r>
      </w:hyperlink>
    </w:p>
    <w:p w14:paraId="473C5DF2" w14:textId="0A4C5A01" w:rsidR="0033286A" w:rsidRPr="0033286A" w:rsidRDefault="0033286A" w:rsidP="0033286A">
      <w:r w:rsidRPr="0033286A">
        <w:t xml:space="preserve"> </w:t>
      </w:r>
      <w:r>
        <w:t>(</w:t>
      </w:r>
      <w:r w:rsidRPr="0033286A">
        <w:t>Please note: The website may take up to 2 minutes to load as it wakes from sleep mode. If you encounter a gateway error, kindly refresh the page.</w:t>
      </w:r>
      <w:r>
        <w:t>)</w:t>
      </w:r>
    </w:p>
    <w:p w14:paraId="74E399F3" w14:textId="3EA2B6FD" w:rsidR="00FA2117" w:rsidRDefault="00000000">
      <w:pPr>
        <w:pStyle w:val="Heading1"/>
      </w:pPr>
      <w:r>
        <w:t>What is BookVerse?</w:t>
      </w:r>
    </w:p>
    <w:p w14:paraId="5A95E328" w14:textId="63C9D181" w:rsidR="00FA2117" w:rsidRDefault="00000000">
      <w:r>
        <w:rPr>
          <w:sz w:val="24"/>
        </w:rPr>
        <w:t>BookVerse is a online bookstore built with Spring Boot, offering a seamless shopping experience. It includes secure authentication, a shopping cart, order processing, billing, email notifications, and an AI chatbot for personalized book recommendations.</w:t>
      </w:r>
    </w:p>
    <w:p w14:paraId="43385451" w14:textId="77777777" w:rsidR="00FA2117" w:rsidRDefault="00000000">
      <w:pPr>
        <w:pStyle w:val="Heading1"/>
      </w:pPr>
      <w:r>
        <w:t>Why I Built This Project</w:t>
      </w:r>
    </w:p>
    <w:p w14:paraId="630778A5" w14:textId="77777777" w:rsidR="00FA2117" w:rsidRDefault="00000000">
      <w:r>
        <w:rPr>
          <w:sz w:val="24"/>
        </w:rPr>
        <w:t>This project was developed to deepen practical skills in full-stack development using Spring Boot and to create an intelligent platform that connects readers with books through personalized, AI-driven recommendations.</w:t>
      </w:r>
    </w:p>
    <w:p w14:paraId="30AC4E40" w14:textId="77777777" w:rsidR="00FA2117" w:rsidRDefault="00000000">
      <w:pPr>
        <w:pStyle w:val="Heading1"/>
      </w:pPr>
      <w:r>
        <w:t>Problem Statement / Need</w:t>
      </w:r>
    </w:p>
    <w:p w14:paraId="5D42ADD6" w14:textId="77777777" w:rsidR="00FA2117" w:rsidRDefault="00000000">
      <w:r>
        <w:rPr>
          <w:sz w:val="24"/>
        </w:rPr>
        <w:t>Lack of integrated online bookstores combining secure transactions and AI-based suggestions.</w:t>
      </w:r>
    </w:p>
    <w:p w14:paraId="6213DA9C" w14:textId="77777777" w:rsidR="00FA2117" w:rsidRDefault="00000000">
      <w:r>
        <w:rPr>
          <w:sz w:val="24"/>
        </w:rPr>
        <w:t>Need to demonstrate backend expertise with real-world e-commerce workflows and AI integration.</w:t>
      </w:r>
    </w:p>
    <w:p w14:paraId="2EB673C8" w14:textId="77777777" w:rsidR="00FA2117" w:rsidRDefault="00000000">
      <w:pPr>
        <w:pStyle w:val="Heading1"/>
      </w:pPr>
      <w:r>
        <w:t>Key Features</w:t>
      </w:r>
    </w:p>
    <w:p w14:paraId="288482B8" w14:textId="34E9F6EB" w:rsidR="00FA2117" w:rsidRDefault="00000000">
      <w:r>
        <w:t xml:space="preserve">• Intuitive bookstore catalog </w:t>
      </w:r>
    </w:p>
    <w:p w14:paraId="7E97961F" w14:textId="77777777" w:rsidR="00FA2117" w:rsidRDefault="00000000">
      <w:r>
        <w:t>• Secure user authentication and access control</w:t>
      </w:r>
    </w:p>
    <w:p w14:paraId="186715D4" w14:textId="77777777" w:rsidR="00FA2117" w:rsidRDefault="00000000">
      <w:r>
        <w:t>• Dynamic shopping cart with complete management</w:t>
      </w:r>
    </w:p>
    <w:p w14:paraId="45BD3584" w14:textId="77777777" w:rsidR="00FA2117" w:rsidRDefault="00000000">
      <w:r>
        <w:t>• Order processing with billing and invoice generation</w:t>
      </w:r>
    </w:p>
    <w:p w14:paraId="06BAD815" w14:textId="77777777" w:rsidR="00FA2117" w:rsidRDefault="00000000">
      <w:r>
        <w:t>• Email notifications for order updates</w:t>
      </w:r>
    </w:p>
    <w:p w14:paraId="2B2056E6" w14:textId="23A37E88" w:rsidR="00FA2117" w:rsidRDefault="00000000">
      <w:r>
        <w:t>• AI chatbot powered by OmniDim for book recommendations</w:t>
      </w:r>
    </w:p>
    <w:p w14:paraId="12B27493" w14:textId="77777777" w:rsidR="00FA2117" w:rsidRDefault="00000000">
      <w:pPr>
        <w:pStyle w:val="Heading1"/>
      </w:pPr>
      <w:r>
        <w:lastRenderedPageBreak/>
        <w:t>Technologies Used (Tech Stack)</w:t>
      </w:r>
    </w:p>
    <w:p w14:paraId="632ED5A9" w14:textId="77777777" w:rsidR="00FA2117" w:rsidRDefault="00000000">
      <w:r>
        <w:t>• Backend: Java, Spring Boot (MVC, Security, Data JPA)</w:t>
      </w:r>
    </w:p>
    <w:p w14:paraId="16C79F52" w14:textId="0B0A5857" w:rsidR="00FA2117" w:rsidRDefault="00000000">
      <w:r>
        <w:t>• Frontend: HTML5, CSS3</w:t>
      </w:r>
      <w:r w:rsidR="0057035F">
        <w:t>, Thymeleaf</w:t>
      </w:r>
    </w:p>
    <w:p w14:paraId="0337C7FD" w14:textId="77777777" w:rsidR="00FA2117" w:rsidRDefault="00000000">
      <w:r>
        <w:t>• Database: PostgreSQL</w:t>
      </w:r>
    </w:p>
    <w:p w14:paraId="0DFFD50F" w14:textId="77777777" w:rsidR="00FA2117" w:rsidRDefault="00000000">
      <w:r>
        <w:t>• Email Service: JavaMailSender</w:t>
      </w:r>
    </w:p>
    <w:p w14:paraId="2A9D5102" w14:textId="77777777" w:rsidR="00FA2117" w:rsidRDefault="00000000">
      <w:r>
        <w:t>• AI Chatbot: OmniDim agent integration</w:t>
      </w:r>
    </w:p>
    <w:p w14:paraId="703978D0" w14:textId="77777777" w:rsidR="00FA2117" w:rsidRDefault="00000000">
      <w:r>
        <w:t>• Build: Maven</w:t>
      </w:r>
    </w:p>
    <w:p w14:paraId="67DCC184" w14:textId="77777777" w:rsidR="00FA2117" w:rsidRDefault="00000000">
      <w:r>
        <w:t>• Version Control: Git &amp; GitHub</w:t>
      </w:r>
    </w:p>
    <w:p w14:paraId="1AF8CBD5" w14:textId="4A85036C" w:rsidR="00FA2117" w:rsidRDefault="00000000">
      <w:r>
        <w:t xml:space="preserve">• Deployment: </w:t>
      </w:r>
      <w:r w:rsidR="0033286A">
        <w:t>Docker, Render</w:t>
      </w:r>
    </w:p>
    <w:p w14:paraId="55B06CEA" w14:textId="77777777" w:rsidR="00FA2117" w:rsidRDefault="00000000">
      <w:pPr>
        <w:pStyle w:val="Heading1"/>
      </w:pPr>
      <w:r>
        <w:t>Learning Outcomes</w:t>
      </w:r>
    </w:p>
    <w:p w14:paraId="6C4F323C" w14:textId="77777777" w:rsidR="00FA2117" w:rsidRDefault="00000000">
      <w:r>
        <w:t>• Advanced Spring Boot web and security features</w:t>
      </w:r>
    </w:p>
    <w:p w14:paraId="025E21CA" w14:textId="230143A4" w:rsidR="00FA2117" w:rsidRDefault="00000000">
      <w:r>
        <w:t>• RESTful API design and frontend integration</w:t>
      </w:r>
    </w:p>
    <w:p w14:paraId="7042E466" w14:textId="77777777" w:rsidR="00FA2117" w:rsidRDefault="00000000">
      <w:r>
        <w:t>• Email automation for customer communication</w:t>
      </w:r>
    </w:p>
    <w:p w14:paraId="514108BA" w14:textId="77777777" w:rsidR="00FA2117" w:rsidRDefault="00000000">
      <w:r>
        <w:t>• AI chatbot integration and user interaction design</w:t>
      </w:r>
    </w:p>
    <w:p w14:paraId="46F8B916" w14:textId="77777777" w:rsidR="00FA2117" w:rsidRDefault="00000000">
      <w:r>
        <w:t>• Debugging, testing, and deployment best practices</w:t>
      </w:r>
    </w:p>
    <w:p w14:paraId="4EE161F3" w14:textId="77777777" w:rsidR="00FA2117" w:rsidRDefault="00000000">
      <w:pPr>
        <w:pStyle w:val="Heading1"/>
      </w:pPr>
      <w:r>
        <w:t>Challenges Overcome</w:t>
      </w:r>
    </w:p>
    <w:p w14:paraId="377782C4" w14:textId="77777777" w:rsidR="00FA2117" w:rsidRDefault="00000000">
      <w:r>
        <w:t>• Maintaining data consistency during orders</w:t>
      </w:r>
    </w:p>
    <w:p w14:paraId="7EE06AB9" w14:textId="77777777" w:rsidR="00FA2117" w:rsidRDefault="00000000">
      <w:r>
        <w:t>• Balancing security with user experience</w:t>
      </w:r>
    </w:p>
    <w:p w14:paraId="026B2D07" w14:textId="77777777" w:rsidR="00FA2117" w:rsidRDefault="00000000">
      <w:r>
        <w:t>• Integrating a third-party AI chatbot with limited customization</w:t>
      </w:r>
    </w:p>
    <w:p w14:paraId="64AB15B8" w14:textId="77777777" w:rsidR="00FA2117" w:rsidRDefault="00000000">
      <w:r>
        <w:t>• Managing edge cases in cart and billing flows</w:t>
      </w:r>
    </w:p>
    <w:p w14:paraId="126D2C2F" w14:textId="77777777" w:rsidR="00FA2117" w:rsidRDefault="00000000">
      <w:r>
        <w:t>• Configuring reliable email notifications</w:t>
      </w:r>
    </w:p>
    <w:p w14:paraId="0144C69E" w14:textId="77777777" w:rsidR="00FA2117" w:rsidRDefault="00000000">
      <w:pPr>
        <w:pStyle w:val="Heading1"/>
      </w:pPr>
      <w:r>
        <w:t>Limitations</w:t>
      </w:r>
    </w:p>
    <w:p w14:paraId="46845013" w14:textId="77777777" w:rsidR="00FA2117" w:rsidRDefault="00000000">
      <w:r>
        <w:t>• The AI chatbot uses OmniDim, a third-party agent with a fixed knowledge base, limiting customization and domain-specific intelligence.</w:t>
      </w:r>
    </w:p>
    <w:p w14:paraId="5D00B6FA" w14:textId="77777777" w:rsidR="00FA2117" w:rsidRDefault="00000000">
      <w:r>
        <w:t>• Full control over chatbot learning and responses is currently restricted.</w:t>
      </w:r>
    </w:p>
    <w:p w14:paraId="7F788476" w14:textId="77777777" w:rsidR="00FA2117" w:rsidRDefault="00000000">
      <w:pPr>
        <w:pStyle w:val="Heading1"/>
      </w:pPr>
      <w:r>
        <w:lastRenderedPageBreak/>
        <w:t>Future Enhancements</w:t>
      </w:r>
    </w:p>
    <w:p w14:paraId="4D7E956F" w14:textId="77777777" w:rsidR="00FA2117" w:rsidRDefault="00000000">
      <w:r>
        <w:t>• Develop a custom AI recommendation engine with advanced NLP for deeper personalization</w:t>
      </w:r>
    </w:p>
    <w:p w14:paraId="1EE7DFF1" w14:textId="56C780BD" w:rsidR="00FA2117" w:rsidRDefault="00000000">
      <w:r>
        <w:t>• Add user reviews, ratings, and social sharing features</w:t>
      </w:r>
    </w:p>
    <w:p w14:paraId="4086E170" w14:textId="77777777" w:rsidR="00FA2117" w:rsidRDefault="00000000">
      <w:r>
        <w:t>• Adopt microservices architecture for improved scalability</w:t>
      </w:r>
    </w:p>
    <w:p w14:paraId="79AF3BCC" w14:textId="77777777" w:rsidR="00FA2117" w:rsidRDefault="00000000">
      <w:r>
        <w:t>• Integrate more diverse payment gateways</w:t>
      </w:r>
    </w:p>
    <w:sectPr w:rsidR="00FA2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542124">
    <w:abstractNumId w:val="8"/>
  </w:num>
  <w:num w:numId="2" w16cid:durableId="700210257">
    <w:abstractNumId w:val="6"/>
  </w:num>
  <w:num w:numId="3" w16cid:durableId="1461878076">
    <w:abstractNumId w:val="5"/>
  </w:num>
  <w:num w:numId="4" w16cid:durableId="350305264">
    <w:abstractNumId w:val="4"/>
  </w:num>
  <w:num w:numId="5" w16cid:durableId="1101222678">
    <w:abstractNumId w:val="7"/>
  </w:num>
  <w:num w:numId="6" w16cid:durableId="829635976">
    <w:abstractNumId w:val="3"/>
  </w:num>
  <w:num w:numId="7" w16cid:durableId="1472940835">
    <w:abstractNumId w:val="2"/>
  </w:num>
  <w:num w:numId="8" w16cid:durableId="523249837">
    <w:abstractNumId w:val="1"/>
  </w:num>
  <w:num w:numId="9" w16cid:durableId="130346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86A"/>
    <w:rsid w:val="0057035F"/>
    <w:rsid w:val="006B653C"/>
    <w:rsid w:val="00AA1D8D"/>
    <w:rsid w:val="00B47730"/>
    <w:rsid w:val="00C47A4C"/>
    <w:rsid w:val="00CB0664"/>
    <w:rsid w:val="00FA21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F3278"/>
  <w14:defaultImageDpi w14:val="300"/>
  <w15:docId w15:val="{EB38D26A-5BCC-4DA7-96B3-A8848C5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2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store-application-3eyp.onren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Nagpure</cp:lastModifiedBy>
  <cp:revision>3</cp:revision>
  <dcterms:created xsi:type="dcterms:W3CDTF">2013-12-23T23:15:00Z</dcterms:created>
  <dcterms:modified xsi:type="dcterms:W3CDTF">2025-08-31T13:21:00Z</dcterms:modified>
  <cp:category/>
</cp:coreProperties>
</file>