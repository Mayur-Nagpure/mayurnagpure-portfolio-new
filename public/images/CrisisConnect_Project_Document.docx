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B3D2F" w14:textId="77777777" w:rsidR="00E63B06" w:rsidRDefault="00000000">
      <w:pPr>
        <w:pStyle w:val="Title"/>
      </w:pPr>
      <w:r>
        <w:t>CrisisConnect — Real-Time Emergency Response Platform</w:t>
      </w:r>
    </w:p>
    <w:p w14:paraId="0857035A" w14:textId="77777777" w:rsidR="00E63B06" w:rsidRDefault="00000000">
      <w:pPr>
        <w:pStyle w:val="Heading1"/>
      </w:pPr>
      <w:r>
        <w:t>What is CrisisConnect?</w:t>
      </w:r>
    </w:p>
    <w:p w14:paraId="0D284DEB" w14:textId="77777777" w:rsidR="00E63B06" w:rsidRDefault="00000000">
      <w:r w:rsidRPr="00E82DFD">
        <w:rPr>
          <w:sz w:val="24"/>
          <w:szCs w:val="24"/>
        </w:rPr>
        <w:t>CrisisConnect is a responsive emergency platform built to instantly connect people in crisis with nearby volunteers. It features real-time live mapping of volunteers and emergencies, and secure dual user authentication via Google OAuth, enabling quick and seamless emergency responses</w:t>
      </w:r>
      <w:r>
        <w:t>.</w:t>
      </w:r>
    </w:p>
    <w:p w14:paraId="5E41E904" w14:textId="77777777" w:rsidR="00E63B06" w:rsidRDefault="00000000">
      <w:pPr>
        <w:pStyle w:val="Heading1"/>
      </w:pPr>
      <w:r>
        <w:t>Why I Built This Project</w:t>
      </w:r>
    </w:p>
    <w:p w14:paraId="21952495" w14:textId="77777777" w:rsidR="00E63B06" w:rsidRPr="00E82DFD" w:rsidRDefault="00000000">
      <w:pPr>
        <w:rPr>
          <w:sz w:val="24"/>
          <w:szCs w:val="24"/>
        </w:rPr>
      </w:pPr>
      <w:r w:rsidRPr="00E82DFD">
        <w:rPr>
          <w:sz w:val="24"/>
          <w:szCs w:val="24"/>
        </w:rPr>
        <w:t>This project was developed to create an efficient communication system empowering communities to respond faster during emergencies by leveraging geolocation and real-time data.</w:t>
      </w:r>
    </w:p>
    <w:p w14:paraId="71A931B5" w14:textId="77777777" w:rsidR="00E63B06" w:rsidRDefault="00000000">
      <w:pPr>
        <w:pStyle w:val="Heading1"/>
      </w:pPr>
      <w:r>
        <w:t>Problem Statement / Need</w:t>
      </w:r>
    </w:p>
    <w:p w14:paraId="02E4D4D5" w14:textId="77777777" w:rsidR="00E63B06" w:rsidRPr="00E82DFD" w:rsidRDefault="00000000">
      <w:pPr>
        <w:rPr>
          <w:sz w:val="24"/>
          <w:szCs w:val="24"/>
        </w:rPr>
      </w:pPr>
      <w:r w:rsidRPr="00E82DFD">
        <w:rPr>
          <w:sz w:val="24"/>
          <w:szCs w:val="24"/>
        </w:rPr>
        <w:t>Traditional emergency systems struggle with delayed responses due to lack of real-time data.</w:t>
      </w:r>
      <w:r w:rsidRPr="00E82DFD">
        <w:rPr>
          <w:sz w:val="24"/>
          <w:szCs w:val="24"/>
        </w:rPr>
        <w:br/>
        <w:t>There is a need for a platform combining location tracking, secure login, and instant help requests.</w:t>
      </w:r>
    </w:p>
    <w:p w14:paraId="1FC5AE65" w14:textId="77777777" w:rsidR="00E63B06" w:rsidRDefault="00000000">
      <w:pPr>
        <w:pStyle w:val="Heading1"/>
      </w:pPr>
      <w:r>
        <w:t>Key Features</w:t>
      </w:r>
    </w:p>
    <w:p w14:paraId="7DC02950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Responsive UI for web and mobile</w:t>
      </w:r>
    </w:p>
    <w:p w14:paraId="4FFDE3FD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Real-time mapping of emergencies and volunteers</w:t>
      </w:r>
    </w:p>
    <w:p w14:paraId="5A20398D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Secure Google OAuth authentication</w:t>
      </w:r>
    </w:p>
    <w:p w14:paraId="214CAB7E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Dual user roles: people in crisis and volunteers</w:t>
      </w:r>
    </w:p>
    <w:p w14:paraId="155BCF60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Instant emergency request and acceptance workflow</w:t>
      </w:r>
    </w:p>
    <w:p w14:paraId="20732A54" w14:textId="77777777" w:rsidR="00E63B06" w:rsidRDefault="00000000">
      <w:pPr>
        <w:pStyle w:val="Heading1"/>
      </w:pPr>
      <w:r>
        <w:t>Technologies Used (Tech Stack)</w:t>
      </w:r>
    </w:p>
    <w:p w14:paraId="11381ED2" w14:textId="77777777" w:rsid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 xml:space="preserve">Backend: </w:t>
      </w:r>
      <w:r w:rsidR="00E82DFD" w:rsidRPr="00E82DFD">
        <w:rPr>
          <w:sz w:val="24"/>
          <w:szCs w:val="24"/>
        </w:rPr>
        <w:t>Node.js + TypeScript</w:t>
      </w:r>
    </w:p>
    <w:p w14:paraId="0E04BA27" w14:textId="5362D2A6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 xml:space="preserve">Frontend: </w:t>
      </w:r>
      <w:r w:rsidR="00E82DFD" w:rsidRPr="00E82DFD">
        <w:rPr>
          <w:sz w:val="24"/>
          <w:szCs w:val="24"/>
        </w:rPr>
        <w:t>React + TypeScript</w:t>
      </w:r>
      <w:r w:rsidR="00E82DFD" w:rsidRPr="00E82DFD">
        <w:rPr>
          <w:sz w:val="24"/>
          <w:szCs w:val="24"/>
        </w:rPr>
        <w:t xml:space="preserve">, </w:t>
      </w:r>
      <w:r w:rsidR="00E82DFD" w:rsidRPr="00E82DFD">
        <w:rPr>
          <w:sz w:val="24"/>
          <w:szCs w:val="24"/>
        </w:rPr>
        <w:t>CSS</w:t>
      </w:r>
    </w:p>
    <w:p w14:paraId="666614A6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Database: Neon PostgreSQL (external cloud database)</w:t>
      </w:r>
    </w:p>
    <w:p w14:paraId="75332421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Authentication: Google OAuth</w:t>
      </w:r>
    </w:p>
    <w:p w14:paraId="45FE018C" w14:textId="678AE059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 xml:space="preserve">Real-Time: WebSocket </w:t>
      </w:r>
    </w:p>
    <w:p w14:paraId="3C8E1F91" w14:textId="57CDA5F7" w:rsidR="00E63B06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lastRenderedPageBreak/>
        <w:t xml:space="preserve">Mapping: </w:t>
      </w:r>
      <w:r w:rsidR="00E82DFD">
        <w:rPr>
          <w:sz w:val="24"/>
          <w:szCs w:val="24"/>
        </w:rPr>
        <w:t>I</w:t>
      </w:r>
      <w:r w:rsidR="00E82DFD" w:rsidRPr="00E82DFD">
        <w:rPr>
          <w:sz w:val="24"/>
          <w:szCs w:val="24"/>
        </w:rPr>
        <w:t>nteractive live maps are implemented using the Leaflet JavaScript library</w:t>
      </w:r>
    </w:p>
    <w:p w14:paraId="52E0FA8A" w14:textId="4D0E043C" w:rsidR="00E82DFD" w:rsidRPr="00E82DFD" w:rsidRDefault="00E82DFD">
      <w:pPr>
        <w:pStyle w:val="ListBullet"/>
        <w:rPr>
          <w:sz w:val="24"/>
          <w:szCs w:val="24"/>
        </w:rPr>
      </w:pPr>
      <w:proofErr w:type="spellStart"/>
      <w:r>
        <w:rPr>
          <w:sz w:val="24"/>
          <w:szCs w:val="24"/>
        </w:rPr>
        <w:t>Vesion</w:t>
      </w:r>
      <w:proofErr w:type="spellEnd"/>
      <w:r>
        <w:rPr>
          <w:sz w:val="24"/>
          <w:szCs w:val="24"/>
        </w:rPr>
        <w:t xml:space="preserve"> Control: Git and Github</w:t>
      </w:r>
    </w:p>
    <w:p w14:paraId="31279FE1" w14:textId="77777777" w:rsidR="00E63B06" w:rsidRDefault="00000000">
      <w:pPr>
        <w:pStyle w:val="Heading1"/>
      </w:pPr>
      <w:r>
        <w:t>Learning Outcomes</w:t>
      </w:r>
    </w:p>
    <w:p w14:paraId="582D3B07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OAuth-based login implementation</w:t>
      </w:r>
    </w:p>
    <w:p w14:paraId="5A3E4F89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Real-time data sync</w:t>
      </w:r>
    </w:p>
    <w:p w14:paraId="237E2C5D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Mapping API integration</w:t>
      </w:r>
    </w:p>
    <w:p w14:paraId="3A78AD59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Scalable emergency management APIs</w:t>
      </w:r>
    </w:p>
    <w:p w14:paraId="429F06B3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Responsive cross-device design</w:t>
      </w:r>
    </w:p>
    <w:p w14:paraId="69D0D2EC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Cloud deployment and security best practices</w:t>
      </w:r>
    </w:p>
    <w:p w14:paraId="0B389608" w14:textId="77777777" w:rsidR="00E63B06" w:rsidRDefault="00000000">
      <w:pPr>
        <w:pStyle w:val="Heading1"/>
      </w:pPr>
      <w:r>
        <w:t>Challenges Overcome</w:t>
      </w:r>
    </w:p>
    <w:p w14:paraId="14E072C5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Efficient real-time location updates</w:t>
      </w:r>
    </w:p>
    <w:p w14:paraId="019FBC72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Synchronizing requests and responses</w:t>
      </w:r>
    </w:p>
    <w:p w14:paraId="680D22D3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Secure authentication and privacy</w:t>
      </w:r>
    </w:p>
    <w:p w14:paraId="5AFDE872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Simple yet effective UI design</w:t>
      </w:r>
    </w:p>
    <w:p w14:paraId="59CB4304" w14:textId="77777777" w:rsidR="00E63B06" w:rsidRDefault="00000000">
      <w:pPr>
        <w:pStyle w:val="Heading1"/>
      </w:pPr>
      <w:r>
        <w:t>Limitations</w:t>
      </w:r>
    </w:p>
    <w:p w14:paraId="65D6D5FB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Current system shows only one emergency request at a time, not all simultaneous requests.</w:t>
      </w:r>
    </w:p>
    <w:p w14:paraId="7DDBDCBD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Depends on external map API limits and network stability.</w:t>
      </w:r>
    </w:p>
    <w:p w14:paraId="76B047B3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Google OAuth restricts login to Google accounts only.</w:t>
      </w:r>
    </w:p>
    <w:p w14:paraId="63BBA6C5" w14:textId="77777777" w:rsidR="00E63B06" w:rsidRDefault="00000000">
      <w:pPr>
        <w:pStyle w:val="Heading1"/>
      </w:pPr>
      <w:r>
        <w:t>Future Enhancements</w:t>
      </w:r>
    </w:p>
    <w:p w14:paraId="30F9C070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Add multi-provider login (Facebook, Apple ID)</w:t>
      </w:r>
    </w:p>
    <w:p w14:paraId="78585F9A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Volunteer rating and feedback</w:t>
      </w:r>
    </w:p>
    <w:p w14:paraId="71588BC1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SMS and call notifications</w:t>
      </w:r>
    </w:p>
    <w:p w14:paraId="18498A5C" w14:textId="77777777" w:rsidR="00E63B06" w:rsidRPr="00E82DFD" w:rsidRDefault="00000000">
      <w:pPr>
        <w:pStyle w:val="ListBullet"/>
        <w:rPr>
          <w:sz w:val="24"/>
          <w:szCs w:val="24"/>
        </w:rPr>
      </w:pPr>
      <w:r w:rsidRPr="00E82DFD">
        <w:rPr>
          <w:sz w:val="24"/>
          <w:szCs w:val="24"/>
        </w:rPr>
        <w:t>Machine learning for dispatch optimization</w:t>
      </w:r>
    </w:p>
    <w:sectPr w:rsidR="00E63B06" w:rsidRPr="00E82D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342635">
    <w:abstractNumId w:val="8"/>
  </w:num>
  <w:num w:numId="2" w16cid:durableId="1191802632">
    <w:abstractNumId w:val="6"/>
  </w:num>
  <w:num w:numId="3" w16cid:durableId="477845543">
    <w:abstractNumId w:val="5"/>
  </w:num>
  <w:num w:numId="4" w16cid:durableId="1692564707">
    <w:abstractNumId w:val="4"/>
  </w:num>
  <w:num w:numId="5" w16cid:durableId="38752603">
    <w:abstractNumId w:val="7"/>
  </w:num>
  <w:num w:numId="6" w16cid:durableId="1625499509">
    <w:abstractNumId w:val="3"/>
  </w:num>
  <w:num w:numId="7" w16cid:durableId="251665257">
    <w:abstractNumId w:val="2"/>
  </w:num>
  <w:num w:numId="8" w16cid:durableId="1659458355">
    <w:abstractNumId w:val="1"/>
  </w:num>
  <w:num w:numId="9" w16cid:durableId="92681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7A4C"/>
    <w:rsid w:val="00CB0664"/>
    <w:rsid w:val="00E63B06"/>
    <w:rsid w:val="00E82D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A67BA4"/>
  <w14:defaultImageDpi w14:val="300"/>
  <w15:docId w15:val="{EB38D26A-5BCC-4DA7-96B3-A8848C52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Mayur Nagpure</cp:lastModifiedBy>
  <cp:revision>2</cp:revision>
  <dcterms:created xsi:type="dcterms:W3CDTF">2025-08-27T10:12:00Z</dcterms:created>
  <dcterms:modified xsi:type="dcterms:W3CDTF">2025-08-27T10:12:00Z</dcterms:modified>
  <cp:category/>
</cp:coreProperties>
</file>